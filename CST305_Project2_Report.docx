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E28E3" w14:textId="28263193" w:rsidR="0081667F" w:rsidRPr="00F578E2" w:rsidRDefault="00000000">
      <w:pPr>
        <w:rPr>
          <w:rFonts w:ascii="Times New Roman" w:hAnsi="Times New Roman" w:cs="Times New Roman"/>
          <w:sz w:val="24"/>
          <w:szCs w:val="24"/>
        </w:rPr>
      </w:pPr>
      <w:r w:rsidRPr="00F578E2">
        <w:rPr>
          <w:rFonts w:ascii="Times New Roman" w:hAnsi="Times New Roman" w:cs="Times New Roman"/>
          <w:sz w:val="24"/>
          <w:szCs w:val="24"/>
        </w:rPr>
        <w:t xml:space="preserve">Name: </w:t>
      </w:r>
      <w:r w:rsidR="00B502E0" w:rsidRPr="00F578E2">
        <w:rPr>
          <w:rFonts w:ascii="Times New Roman" w:hAnsi="Times New Roman" w:cs="Times New Roman"/>
          <w:sz w:val="24"/>
          <w:szCs w:val="24"/>
        </w:rPr>
        <w:t>Christian Nshuti Manzi</w:t>
      </w:r>
    </w:p>
    <w:p w14:paraId="79C374C3" w14:textId="51AE9B13" w:rsidR="0081667F" w:rsidRPr="00F578E2" w:rsidRDefault="00000000">
      <w:pPr>
        <w:rPr>
          <w:rFonts w:ascii="Times New Roman" w:hAnsi="Times New Roman" w:cs="Times New Roman"/>
          <w:sz w:val="24"/>
          <w:szCs w:val="24"/>
        </w:rPr>
      </w:pPr>
      <w:r w:rsidRPr="00F578E2">
        <w:rPr>
          <w:rFonts w:ascii="Times New Roman" w:hAnsi="Times New Roman" w:cs="Times New Roman"/>
          <w:sz w:val="24"/>
          <w:szCs w:val="24"/>
        </w:rPr>
        <w:t xml:space="preserve">Date: </w:t>
      </w:r>
      <w:r w:rsidR="00B502E0" w:rsidRPr="00F578E2">
        <w:rPr>
          <w:rFonts w:ascii="Times New Roman" w:hAnsi="Times New Roman" w:cs="Times New Roman"/>
          <w:sz w:val="24"/>
          <w:szCs w:val="24"/>
        </w:rPr>
        <w:t>5/18/</w:t>
      </w:r>
      <w:r w:rsidRPr="00F578E2">
        <w:rPr>
          <w:rFonts w:ascii="Times New Roman" w:hAnsi="Times New Roman" w:cs="Times New Roman"/>
          <w:sz w:val="24"/>
          <w:szCs w:val="24"/>
        </w:rPr>
        <w:t>2025</w:t>
      </w:r>
    </w:p>
    <w:p w14:paraId="5A63570C" w14:textId="77777777" w:rsidR="0081667F" w:rsidRPr="00F578E2" w:rsidRDefault="00000000">
      <w:pPr>
        <w:rPr>
          <w:rFonts w:ascii="Times New Roman" w:hAnsi="Times New Roman" w:cs="Times New Roman"/>
          <w:sz w:val="24"/>
          <w:szCs w:val="24"/>
        </w:rPr>
      </w:pPr>
      <w:r w:rsidRPr="00F578E2">
        <w:rPr>
          <w:rFonts w:ascii="Times New Roman" w:hAnsi="Times New Roman" w:cs="Times New Roman"/>
          <w:sz w:val="24"/>
          <w:szCs w:val="24"/>
        </w:rPr>
        <w:t>Institution: Grand Canyon University</w:t>
      </w:r>
    </w:p>
    <w:p w14:paraId="732BCF10" w14:textId="6ECF45C9" w:rsidR="00B502E0" w:rsidRPr="00F578E2" w:rsidRDefault="00B502E0">
      <w:pPr>
        <w:rPr>
          <w:rFonts w:ascii="Times New Roman" w:hAnsi="Times New Roman" w:cs="Times New Roman"/>
          <w:sz w:val="24"/>
          <w:szCs w:val="24"/>
        </w:rPr>
      </w:pPr>
      <w:r w:rsidRPr="00F578E2">
        <w:rPr>
          <w:rFonts w:ascii="Times New Roman" w:hAnsi="Times New Roman" w:cs="Times New Roman"/>
          <w:sz w:val="24"/>
          <w:szCs w:val="24"/>
        </w:rPr>
        <w:t xml:space="preserve">Professor: </w:t>
      </w:r>
      <w:r w:rsidRPr="00F578E2">
        <w:rPr>
          <w:rFonts w:ascii="Times New Roman" w:hAnsi="Times New Roman" w:cs="Times New Roman"/>
          <w:sz w:val="24"/>
          <w:szCs w:val="24"/>
        </w:rPr>
        <w:t>Ricardo Citro</w:t>
      </w:r>
    </w:p>
    <w:p w14:paraId="300F4B17" w14:textId="51B17510" w:rsidR="0081667F" w:rsidRPr="00F578E2" w:rsidRDefault="00B502E0" w:rsidP="00B502E0">
      <w:pPr>
        <w:pStyle w:val="Heading1"/>
        <w:rPr>
          <w:rFonts w:ascii="Times New Roman" w:hAnsi="Times New Roman" w:cs="Times New Roman"/>
          <w:sz w:val="24"/>
          <w:szCs w:val="24"/>
        </w:rPr>
      </w:pPr>
      <w:r w:rsidRPr="00F578E2">
        <w:rPr>
          <w:rFonts w:ascii="Times New Roman" w:hAnsi="Times New Roman" w:cs="Times New Roman"/>
          <w:sz w:val="24"/>
          <w:szCs w:val="24"/>
        </w:rPr>
        <w:t>CST-305: Project 2 – Runge-</w:t>
      </w:r>
      <w:proofErr w:type="spellStart"/>
      <w:r w:rsidRPr="00F578E2">
        <w:rPr>
          <w:rFonts w:ascii="Times New Roman" w:hAnsi="Times New Roman" w:cs="Times New Roman"/>
          <w:sz w:val="24"/>
          <w:szCs w:val="24"/>
        </w:rPr>
        <w:t>Kutta</w:t>
      </w:r>
      <w:proofErr w:type="spellEnd"/>
      <w:r w:rsidRPr="00F578E2">
        <w:rPr>
          <w:rFonts w:ascii="Times New Roman" w:hAnsi="Times New Roman" w:cs="Times New Roman"/>
          <w:sz w:val="24"/>
          <w:szCs w:val="24"/>
        </w:rPr>
        <w:t>-Fehlberg (RKF) for ODE</w:t>
      </w:r>
    </w:p>
    <w:p w14:paraId="7594F11B" w14:textId="77777777" w:rsidR="00F578E2" w:rsidRPr="00F578E2" w:rsidRDefault="00F578E2" w:rsidP="00F578E2">
      <w:pPr>
        <w:pStyle w:val="Heading1"/>
        <w:rPr>
          <w:rFonts w:ascii="Times New Roman" w:hAnsi="Times New Roman" w:cs="Times New Roman"/>
          <w:sz w:val="24"/>
          <w:szCs w:val="24"/>
        </w:rPr>
      </w:pPr>
      <w:r w:rsidRPr="00F578E2">
        <w:rPr>
          <w:rFonts w:ascii="Times New Roman" w:hAnsi="Times New Roman" w:cs="Times New Roman"/>
          <w:sz w:val="24"/>
          <w:szCs w:val="24"/>
        </w:rPr>
        <w:t>Objective</w:t>
      </w:r>
    </w:p>
    <w:p w14:paraId="6DF2999C" w14:textId="77777777" w:rsidR="00F578E2" w:rsidRPr="00F578E2" w:rsidRDefault="00F578E2" w:rsidP="00F578E2">
      <w:pPr>
        <w:rPr>
          <w:rFonts w:ascii="Times New Roman" w:hAnsi="Times New Roman" w:cs="Times New Roman"/>
          <w:sz w:val="24"/>
          <w:szCs w:val="24"/>
        </w:rPr>
      </w:pPr>
      <w:r w:rsidRPr="00F578E2">
        <w:rPr>
          <w:rFonts w:ascii="Times New Roman" w:hAnsi="Times New Roman" w:cs="Times New Roman"/>
          <w:sz w:val="24"/>
          <w:szCs w:val="24"/>
        </w:rPr>
        <w:t>The objective of this project is to use the Runge-</w:t>
      </w:r>
      <w:proofErr w:type="spellStart"/>
      <w:r w:rsidRPr="00F578E2">
        <w:rPr>
          <w:rFonts w:ascii="Times New Roman" w:hAnsi="Times New Roman" w:cs="Times New Roman"/>
          <w:sz w:val="24"/>
          <w:szCs w:val="24"/>
        </w:rPr>
        <w:t>Kutta</w:t>
      </w:r>
      <w:proofErr w:type="spellEnd"/>
      <w:r w:rsidRPr="00F578E2">
        <w:rPr>
          <w:rFonts w:ascii="Times New Roman" w:hAnsi="Times New Roman" w:cs="Times New Roman"/>
          <w:sz w:val="24"/>
          <w:szCs w:val="24"/>
        </w:rPr>
        <w:t>-Fehlberg (RKF) method to solve an Ordinary Differential Equation (ODE), assess its accuracy, and evaluate the performance of the computing system used. The project involves solving the ODE manually and computationally using Python.</w:t>
      </w:r>
    </w:p>
    <w:p w14:paraId="0EFBD8CE" w14:textId="77777777" w:rsidR="00F578E2" w:rsidRPr="00F578E2" w:rsidRDefault="00F578E2" w:rsidP="00F578E2">
      <w:pPr>
        <w:pStyle w:val="Heading1"/>
        <w:rPr>
          <w:rFonts w:ascii="Times New Roman" w:hAnsi="Times New Roman" w:cs="Times New Roman"/>
          <w:sz w:val="24"/>
          <w:szCs w:val="24"/>
        </w:rPr>
      </w:pPr>
      <w:r w:rsidRPr="00F578E2">
        <w:rPr>
          <w:rFonts w:ascii="Times New Roman" w:hAnsi="Times New Roman" w:cs="Times New Roman"/>
          <w:sz w:val="24"/>
          <w:szCs w:val="24"/>
        </w:rPr>
        <w:t>System Performance Context</w:t>
      </w:r>
    </w:p>
    <w:p w14:paraId="6EB9164C" w14:textId="77777777" w:rsidR="00F578E2" w:rsidRPr="00F578E2" w:rsidRDefault="00F578E2" w:rsidP="00F578E2">
      <w:pPr>
        <w:rPr>
          <w:rFonts w:ascii="Times New Roman" w:hAnsi="Times New Roman" w:cs="Times New Roman"/>
          <w:sz w:val="24"/>
          <w:szCs w:val="24"/>
        </w:rPr>
      </w:pPr>
      <w:r w:rsidRPr="00F578E2">
        <w:rPr>
          <w:rFonts w:ascii="Times New Roman" w:hAnsi="Times New Roman" w:cs="Times New Roman"/>
          <w:sz w:val="24"/>
          <w:szCs w:val="24"/>
        </w:rPr>
        <w:t>This program was tested on a standard consumer laptop with the following specifications:</w:t>
      </w:r>
      <w:r w:rsidRPr="00F578E2">
        <w:rPr>
          <w:rFonts w:ascii="Times New Roman" w:hAnsi="Times New Roman" w:cs="Times New Roman"/>
          <w:sz w:val="24"/>
          <w:szCs w:val="24"/>
        </w:rPr>
        <w:br/>
        <w:t>- Processor: Intel Core i7</w:t>
      </w:r>
      <w:r w:rsidRPr="00F578E2">
        <w:rPr>
          <w:rFonts w:ascii="Times New Roman" w:hAnsi="Times New Roman" w:cs="Times New Roman"/>
          <w:sz w:val="24"/>
          <w:szCs w:val="24"/>
        </w:rPr>
        <w:br/>
        <w:t>- RAM: 16 GB</w:t>
      </w:r>
      <w:r w:rsidRPr="00F578E2">
        <w:rPr>
          <w:rFonts w:ascii="Times New Roman" w:hAnsi="Times New Roman" w:cs="Times New Roman"/>
          <w:sz w:val="24"/>
          <w:szCs w:val="24"/>
        </w:rPr>
        <w:br/>
        <w:t>- OS: Windows 11</w:t>
      </w:r>
      <w:r w:rsidRPr="00F578E2">
        <w:rPr>
          <w:rFonts w:ascii="Times New Roman" w:hAnsi="Times New Roman" w:cs="Times New Roman"/>
          <w:sz w:val="24"/>
          <w:szCs w:val="24"/>
        </w:rPr>
        <w:br/>
        <w:t>- Python Version: 3.11</w:t>
      </w:r>
      <w:r w:rsidRPr="00F578E2">
        <w:rPr>
          <w:rFonts w:ascii="Times New Roman" w:hAnsi="Times New Roman" w:cs="Times New Roman"/>
          <w:sz w:val="24"/>
          <w:szCs w:val="24"/>
        </w:rPr>
        <w:br/>
        <w:t>Performance was measured by recording total computation steps and elapsed time, giving insight into numerical simulation efficiency.</w:t>
      </w:r>
    </w:p>
    <w:p w14:paraId="4D995C0B" w14:textId="77777777" w:rsidR="00F578E2" w:rsidRPr="00F578E2" w:rsidRDefault="00F578E2" w:rsidP="00F578E2">
      <w:pPr>
        <w:pStyle w:val="Heading1"/>
        <w:rPr>
          <w:rFonts w:ascii="Times New Roman" w:hAnsi="Times New Roman" w:cs="Times New Roman"/>
          <w:sz w:val="24"/>
          <w:szCs w:val="24"/>
        </w:rPr>
      </w:pPr>
      <w:r w:rsidRPr="00F578E2">
        <w:rPr>
          <w:rFonts w:ascii="Times New Roman" w:hAnsi="Times New Roman" w:cs="Times New Roman"/>
          <w:sz w:val="24"/>
          <w:szCs w:val="24"/>
        </w:rPr>
        <w:t>Specific Problem Solved</w:t>
      </w:r>
    </w:p>
    <w:p w14:paraId="0F6CE458" w14:textId="77777777" w:rsidR="00F578E2" w:rsidRPr="00F578E2" w:rsidRDefault="00F578E2" w:rsidP="00F578E2">
      <w:pPr>
        <w:rPr>
          <w:rFonts w:ascii="Times New Roman" w:hAnsi="Times New Roman" w:cs="Times New Roman"/>
          <w:sz w:val="24"/>
          <w:szCs w:val="24"/>
        </w:rPr>
      </w:pPr>
      <w:r w:rsidRPr="00F578E2">
        <w:rPr>
          <w:rFonts w:ascii="Times New Roman" w:hAnsi="Times New Roman" w:cs="Times New Roman"/>
          <w:sz w:val="24"/>
          <w:szCs w:val="24"/>
        </w:rPr>
        <w:t xml:space="preserve">The differential equation solved is </w:t>
      </w:r>
      <w:proofErr w:type="spellStart"/>
      <w:r w:rsidRPr="00F578E2">
        <w:rPr>
          <w:rFonts w:ascii="Times New Roman" w:hAnsi="Times New Roman" w:cs="Times New Roman"/>
          <w:sz w:val="24"/>
          <w:szCs w:val="24"/>
        </w:rPr>
        <w:t>dy</w:t>
      </w:r>
      <w:proofErr w:type="spellEnd"/>
      <w:r w:rsidRPr="00F578E2">
        <w:rPr>
          <w:rFonts w:ascii="Times New Roman" w:hAnsi="Times New Roman" w:cs="Times New Roman"/>
          <w:sz w:val="24"/>
          <w:szCs w:val="24"/>
        </w:rPr>
        <w:t>/dx = -y + ln(x), with initial values x0 = 2.0 and y0 = 1.0. The step size used was h = 0.3 and the RK4 method was applied for 5 steps.</w:t>
      </w:r>
    </w:p>
    <w:p w14:paraId="5F80CF58" w14:textId="77777777" w:rsidR="00F578E2" w:rsidRPr="00F578E2" w:rsidRDefault="00F578E2" w:rsidP="00F578E2">
      <w:pPr>
        <w:pStyle w:val="Heading1"/>
        <w:rPr>
          <w:rFonts w:ascii="Times New Roman" w:hAnsi="Times New Roman" w:cs="Times New Roman"/>
          <w:sz w:val="24"/>
          <w:szCs w:val="24"/>
        </w:rPr>
      </w:pPr>
      <w:r w:rsidRPr="00F578E2">
        <w:rPr>
          <w:rFonts w:ascii="Times New Roman" w:hAnsi="Times New Roman" w:cs="Times New Roman"/>
          <w:sz w:val="24"/>
          <w:szCs w:val="24"/>
        </w:rPr>
        <w:t>Mathematical Approach</w:t>
      </w:r>
    </w:p>
    <w:p w14:paraId="6B9F58D4" w14:textId="77777777" w:rsidR="00F578E2" w:rsidRPr="00F578E2" w:rsidRDefault="00F578E2" w:rsidP="00F578E2">
      <w:pPr>
        <w:rPr>
          <w:rFonts w:ascii="Times New Roman" w:hAnsi="Times New Roman" w:cs="Times New Roman"/>
          <w:sz w:val="24"/>
          <w:szCs w:val="24"/>
        </w:rPr>
      </w:pPr>
      <w:r w:rsidRPr="00F578E2">
        <w:rPr>
          <w:rFonts w:ascii="Times New Roman" w:hAnsi="Times New Roman" w:cs="Times New Roman"/>
          <w:sz w:val="24"/>
          <w:szCs w:val="24"/>
        </w:rPr>
        <w:t>The Runge-</w:t>
      </w:r>
      <w:proofErr w:type="spellStart"/>
      <w:r w:rsidRPr="00F578E2">
        <w:rPr>
          <w:rFonts w:ascii="Times New Roman" w:hAnsi="Times New Roman" w:cs="Times New Roman"/>
          <w:sz w:val="24"/>
          <w:szCs w:val="24"/>
        </w:rPr>
        <w:t>Kutta</w:t>
      </w:r>
      <w:proofErr w:type="spellEnd"/>
      <w:r w:rsidRPr="00F578E2">
        <w:rPr>
          <w:rFonts w:ascii="Times New Roman" w:hAnsi="Times New Roman" w:cs="Times New Roman"/>
          <w:sz w:val="24"/>
          <w:szCs w:val="24"/>
        </w:rPr>
        <w:t xml:space="preserve"> 4th order method (RK4) was used to compute numerical approximations of the ODE's solution. Each iteration calculates k1 through k4 values to estimate the next y value. This method balances performance with accuracy.</w:t>
      </w:r>
    </w:p>
    <w:p w14:paraId="5B1FB280" w14:textId="77777777" w:rsidR="00F578E2" w:rsidRPr="00F578E2" w:rsidRDefault="00F578E2" w:rsidP="00F578E2">
      <w:pPr>
        <w:pStyle w:val="Heading1"/>
        <w:rPr>
          <w:rFonts w:ascii="Times New Roman" w:hAnsi="Times New Roman" w:cs="Times New Roman"/>
          <w:sz w:val="24"/>
          <w:szCs w:val="24"/>
        </w:rPr>
      </w:pPr>
      <w:r w:rsidRPr="00F578E2">
        <w:rPr>
          <w:rFonts w:ascii="Times New Roman" w:hAnsi="Times New Roman" w:cs="Times New Roman"/>
          <w:sz w:val="24"/>
          <w:szCs w:val="24"/>
        </w:rPr>
        <w:t>Implementation in Code</w:t>
      </w:r>
    </w:p>
    <w:p w14:paraId="6A0FD182" w14:textId="77777777" w:rsidR="00F578E2" w:rsidRPr="00F578E2" w:rsidRDefault="00F578E2" w:rsidP="00F578E2">
      <w:pPr>
        <w:rPr>
          <w:rFonts w:ascii="Times New Roman" w:hAnsi="Times New Roman" w:cs="Times New Roman"/>
          <w:sz w:val="24"/>
          <w:szCs w:val="24"/>
        </w:rPr>
      </w:pPr>
      <w:r w:rsidRPr="00F578E2">
        <w:rPr>
          <w:rFonts w:ascii="Times New Roman" w:hAnsi="Times New Roman" w:cs="Times New Roman"/>
          <w:sz w:val="24"/>
          <w:szCs w:val="24"/>
        </w:rPr>
        <w:t>The ODE was implemented in Python using a custom rk4_step function that computes each RK4 step. A for-loop runs the steps, storing values for plotting. The matplotlib library was used for visualization. Performance was measured using Python's time module. Additional tests were conducted using two more ODEs.</w:t>
      </w:r>
    </w:p>
    <w:p w14:paraId="7BE54F79" w14:textId="77777777" w:rsidR="00F578E2" w:rsidRPr="00F578E2" w:rsidRDefault="00F578E2" w:rsidP="00F578E2">
      <w:pPr>
        <w:pStyle w:val="Heading1"/>
        <w:rPr>
          <w:rFonts w:ascii="Times New Roman" w:hAnsi="Times New Roman" w:cs="Times New Roman"/>
          <w:sz w:val="24"/>
          <w:szCs w:val="24"/>
        </w:rPr>
      </w:pPr>
      <w:r w:rsidRPr="00F578E2">
        <w:rPr>
          <w:rFonts w:ascii="Times New Roman" w:hAnsi="Times New Roman" w:cs="Times New Roman"/>
          <w:sz w:val="24"/>
          <w:szCs w:val="24"/>
        </w:rPr>
        <w:lastRenderedPageBreak/>
        <w:t>Responsibilities and Tasks</w:t>
      </w:r>
    </w:p>
    <w:p w14:paraId="2726E0B3" w14:textId="1B695A8B" w:rsidR="00F578E2" w:rsidRPr="00F578E2" w:rsidRDefault="00F578E2" w:rsidP="00F578E2">
      <w:pPr>
        <w:rPr>
          <w:rFonts w:ascii="Times New Roman" w:hAnsi="Times New Roman" w:cs="Times New Roman"/>
          <w:sz w:val="24"/>
          <w:szCs w:val="24"/>
        </w:rPr>
      </w:pPr>
      <w:r w:rsidRPr="00F578E2">
        <w:rPr>
          <w:rFonts w:ascii="Times New Roman" w:hAnsi="Times New Roman" w:cs="Times New Roman"/>
          <w:sz w:val="24"/>
          <w:szCs w:val="24"/>
        </w:rPr>
        <w:t xml:space="preserve">This was an individual project. All tasks including mathematical calculation, Python implementation, testing, documentation, and GitHub submission were completed by </w:t>
      </w:r>
      <w:r w:rsidRPr="00F578E2">
        <w:rPr>
          <w:rFonts w:ascii="Times New Roman" w:hAnsi="Times New Roman" w:cs="Times New Roman"/>
          <w:sz w:val="24"/>
          <w:szCs w:val="24"/>
        </w:rPr>
        <w:t>Christian Nshuti Manzi</w:t>
      </w:r>
      <w:r w:rsidRPr="00F578E2">
        <w:rPr>
          <w:rFonts w:ascii="Times New Roman" w:hAnsi="Times New Roman" w:cs="Times New Roman"/>
          <w:sz w:val="24"/>
          <w:szCs w:val="24"/>
        </w:rPr>
        <w:t>.</w:t>
      </w:r>
    </w:p>
    <w:p w14:paraId="198703BA" w14:textId="77777777" w:rsidR="00F578E2" w:rsidRPr="00F578E2" w:rsidRDefault="00F578E2" w:rsidP="00F578E2">
      <w:pPr>
        <w:pStyle w:val="Heading1"/>
        <w:rPr>
          <w:rFonts w:ascii="Times New Roman" w:hAnsi="Times New Roman" w:cs="Times New Roman"/>
          <w:sz w:val="24"/>
          <w:szCs w:val="24"/>
        </w:rPr>
      </w:pPr>
      <w:r w:rsidRPr="00F578E2">
        <w:rPr>
          <w:rFonts w:ascii="Times New Roman" w:hAnsi="Times New Roman" w:cs="Times New Roman"/>
          <w:sz w:val="24"/>
          <w:szCs w:val="24"/>
        </w:rPr>
        <w:t>References</w:t>
      </w:r>
    </w:p>
    <w:p w14:paraId="6BA6C218" w14:textId="77777777" w:rsidR="00F578E2" w:rsidRPr="00F578E2" w:rsidRDefault="00F578E2" w:rsidP="00F578E2">
      <w:pPr>
        <w:rPr>
          <w:rFonts w:ascii="Times New Roman" w:hAnsi="Times New Roman" w:cs="Times New Roman"/>
          <w:sz w:val="24"/>
          <w:szCs w:val="24"/>
        </w:rPr>
      </w:pPr>
      <w:r w:rsidRPr="00F578E2">
        <w:rPr>
          <w:rFonts w:ascii="Times New Roman" w:hAnsi="Times New Roman" w:cs="Times New Roman"/>
          <w:sz w:val="24"/>
          <w:szCs w:val="24"/>
        </w:rPr>
        <w:t>- Burden, R. L., &amp; Faires, J. D. (2011). Numerical Analysis (9th ed.). Cengage Learning.</w:t>
      </w:r>
      <w:r w:rsidRPr="00F578E2">
        <w:rPr>
          <w:rFonts w:ascii="Times New Roman" w:hAnsi="Times New Roman" w:cs="Times New Roman"/>
          <w:sz w:val="24"/>
          <w:szCs w:val="24"/>
        </w:rPr>
        <w:br/>
        <w:t>- Python Official Documentation: https://docs.python.org/3/</w:t>
      </w:r>
      <w:r w:rsidRPr="00F578E2">
        <w:rPr>
          <w:rFonts w:ascii="Times New Roman" w:hAnsi="Times New Roman" w:cs="Times New Roman"/>
          <w:sz w:val="24"/>
          <w:szCs w:val="24"/>
        </w:rPr>
        <w:br/>
        <w:t>- Matplotlib Documentation: https://matplotlib.org/</w:t>
      </w:r>
    </w:p>
    <w:p w14:paraId="4E38207B" w14:textId="0524F342" w:rsidR="0081667F" w:rsidRPr="00F578E2" w:rsidRDefault="0081667F" w:rsidP="00F578E2">
      <w:pPr>
        <w:pStyle w:val="Heading1"/>
        <w:rPr>
          <w:rFonts w:ascii="Times New Roman" w:hAnsi="Times New Roman" w:cs="Times New Roman"/>
          <w:sz w:val="24"/>
          <w:szCs w:val="24"/>
        </w:rPr>
      </w:pPr>
    </w:p>
    <w:sectPr w:rsidR="0081667F" w:rsidRPr="00F578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6464110">
    <w:abstractNumId w:val="8"/>
  </w:num>
  <w:num w:numId="2" w16cid:durableId="604733355">
    <w:abstractNumId w:val="6"/>
  </w:num>
  <w:num w:numId="3" w16cid:durableId="797530351">
    <w:abstractNumId w:val="5"/>
  </w:num>
  <w:num w:numId="4" w16cid:durableId="1941447557">
    <w:abstractNumId w:val="4"/>
  </w:num>
  <w:num w:numId="5" w16cid:durableId="149637999">
    <w:abstractNumId w:val="7"/>
  </w:num>
  <w:num w:numId="6" w16cid:durableId="1345130263">
    <w:abstractNumId w:val="3"/>
  </w:num>
  <w:num w:numId="7" w16cid:durableId="149374283">
    <w:abstractNumId w:val="2"/>
  </w:num>
  <w:num w:numId="8" w16cid:durableId="271128922">
    <w:abstractNumId w:val="1"/>
  </w:num>
  <w:num w:numId="9" w16cid:durableId="213809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66798"/>
    <w:rsid w:val="00792F6E"/>
    <w:rsid w:val="0081667F"/>
    <w:rsid w:val="00AA1D8D"/>
    <w:rsid w:val="00B47730"/>
    <w:rsid w:val="00B502E0"/>
    <w:rsid w:val="00CB0664"/>
    <w:rsid w:val="00F578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896A52"/>
  <w14:defaultImageDpi w14:val="300"/>
  <w15:docId w15:val="{72066E88-622A-45BF-A202-C4018C112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Manzi,Christian</cp:lastModifiedBy>
  <cp:revision>3</cp:revision>
  <dcterms:created xsi:type="dcterms:W3CDTF">2025-05-19T03:10:00Z</dcterms:created>
  <dcterms:modified xsi:type="dcterms:W3CDTF">2025-05-19T03:20:00Z</dcterms:modified>
  <cp:category/>
</cp:coreProperties>
</file>